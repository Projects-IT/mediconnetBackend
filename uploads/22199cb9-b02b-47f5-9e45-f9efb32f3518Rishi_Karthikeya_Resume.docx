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BALINENI RISHI KARTHIKEYA</w:t>
      </w:r>
    </w:p>
    <w:p>
      <w:r>
        <w:t>rishikarthikeya41@gmail.com | +91-6301176922 | https://www.linkedin.com/in/rishi-karthikeya | https://github.com/Rishi170904</w:t>
      </w:r>
    </w:p>
    <w:p>
      <w:pPr>
        <w:pStyle w:val="Heading2"/>
      </w:pPr>
      <w:r>
        <w:t>Education</w:t>
      </w:r>
    </w:p>
    <w:p>
      <w:r>
        <w:t>VNR VIGNANA JYOTHI INSTITUTE OF ENGINEERING AND TECHNOLOGY    2022 - Present</w:t>
      </w:r>
    </w:p>
    <w:p>
      <w:r>
        <w:t>● Bachelor of Technology in Information Technology | CGPA: 8.30</w:t>
      </w:r>
    </w:p>
    <w:p>
      <w:r>
        <w:t>NEW VISION JUNIOR COLLEGE, Khammam    2020 - 2022</w:t>
      </w:r>
    </w:p>
    <w:p>
      <w:r>
        <w:t>● Board of Intermediate Education | Percentage: 95.40%</w:t>
      </w:r>
    </w:p>
    <w:p>
      <w:r>
        <w:t>NEW VISION SCHOOL    2020</w:t>
      </w:r>
    </w:p>
    <w:p>
      <w:r>
        <w:t>● SSC | CGPA: 10/10</w:t>
      </w:r>
    </w:p>
    <w:p>
      <w:pPr>
        <w:pStyle w:val="Heading2"/>
      </w:pPr>
      <w:r>
        <w:t>Skills</w:t>
      </w:r>
    </w:p>
    <w:p>
      <w:r>
        <w:t>Python | Web Development | Data Structures | SQL | MongoDB | OOPs | HTML | CSS | JavaScript | React.js | Express.js | Power BI | Data Analysis | Data Mining | SDLC | Tailwind CSS | Flask</w:t>
      </w:r>
    </w:p>
    <w:p>
      <w:pPr>
        <w:pStyle w:val="Heading2"/>
      </w:pPr>
      <w:r>
        <w:t>Projects</w:t>
      </w:r>
    </w:p>
    <w:p>
      <w:r>
        <w:t>GoFarm</w:t>
      </w:r>
    </w:p>
    <w:p>
      <w:r>
        <w:t>● Full-stack smart farming platform with AI assistant, shop, and data analytics.</w:t>
        <w:br/>
        <w:t>● Tech: TypeScript, React, Tailwind CSS, Node.js, Express, MongoDB, Python, TensorFlow</w:t>
        <w:br/>
        <w:t>● Link: https://github.com/Rishi170904/Gofarm</w:t>
      </w:r>
    </w:p>
    <w:p>
      <w:r>
        <w:t>Scrapb</w:t>
      </w:r>
    </w:p>
    <w:p>
      <w:r>
        <w:t>● A digital collaborative whiteboard for drawing, sticky notes, image uploads, and real-time collaboration.</w:t>
        <w:br/>
        <w:t>● Tech: JavaScript, Bootstrap, React.js, Socket.io, Node.js, Express, MongoDB</w:t>
        <w:br/>
        <w:t>● Link: https://github.com/Rishi170904/Scrapb</w:t>
      </w:r>
    </w:p>
    <w:p>
      <w:r>
        <w:t>Belleza</w:t>
      </w:r>
    </w:p>
    <w:p>
      <w:r>
        <w:t>● A seamless platform connecting clients with professional makeup artists.</w:t>
        <w:br/>
        <w:t>● Tech: JavaScript, Bootstrap, React.js, Node.js, Express, MongoDB</w:t>
        <w:br/>
        <w:t>● Link: https://github.com/Rishi170904/Belleza</w:t>
      </w:r>
    </w:p>
    <w:p>
      <w:r>
        <w:t>DDoS Alertx</w:t>
      </w:r>
    </w:p>
    <w:p>
      <w:r>
        <w:t>● Built to alert server handlers about DDoS attacks using mathematical insights for traffic analysis.</w:t>
        <w:br/>
        <w:t>● Tech: JavaScript, Python, React.js, Bootstrap, Flask</w:t>
      </w:r>
    </w:p>
    <w:p>
      <w:pPr>
        <w:pStyle w:val="Heading2"/>
      </w:pPr>
      <w:r>
        <w:t>Certifications</w:t>
      </w:r>
    </w:p>
    <w:p>
      <w:r>
        <w:t>● Data Structures and Algorithms</w:t>
      </w:r>
    </w:p>
    <w:p>
      <w:r>
        <w:t>● Fullstack Development (MEAN Stack)</w:t>
      </w:r>
    </w:p>
    <w:p>
      <w:r>
        <w:t>● Python Programming</w:t>
      </w:r>
    </w:p>
    <w:p>
      <w:pPr>
        <w:pStyle w:val="Heading2"/>
      </w:pPr>
      <w:r>
        <w:t>Academic and Extracurricular Achievements</w:t>
      </w:r>
    </w:p>
    <w:p>
      <w:r>
        <w:t>● Finalist in Webathon 2.0 by ACM VNRVJIET</w:t>
      </w:r>
    </w:p>
    <w:p>
      <w:r>
        <w:t>● Finalist in CodeNox 2.0 by Turing Hut</w:t>
      </w:r>
    </w:p>
    <w:p>
      <w:pPr>
        <w:pStyle w:val="Heading2"/>
      </w:pPr>
      <w:r>
        <w:t>Workshops / Trainings</w:t>
      </w:r>
    </w:p>
    <w:p>
      <w:r>
        <w:t>UI/UX Mega Workshop - VNR Vignana Jyothi Institute of Engineering and Technology</w:t>
        <w:br/>
        <w:t>● Hands-on UI/UX Workshop focused on user-centric design and prototyping.</w:t>
      </w:r>
    </w:p>
    <w:p>
      <w:r>
        <w:t>GenAI Mega Workshop 2.0 - VNR Vignana Jyothi Institute of Engineering and Technology</w:t>
        <w:br/>
        <w:t>● Hands-on workshop leveraging 10+ AI tools for prototyping and design automation.</w:t>
      </w:r>
    </w:p>
    <w:p>
      <w:pPr>
        <w:pStyle w:val="Heading2"/>
      </w:pPr>
      <w:r>
        <w:t>Interests</w:t>
      </w:r>
    </w:p>
    <w:p>
      <w:r>
        <w:t>● Communication | Brainstorming | Exploring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